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CBA322">
      <w:pPr>
        <w:pStyle w:val="37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R.K.Ahensana</w:t>
      </w:r>
    </w:p>
    <w:p w14:paraId="35B78DFC">
      <w:pPr>
        <w:rPr>
          <w:b w:val="0"/>
          <w:bCs w:val="0"/>
        </w:rPr>
      </w:pPr>
      <w:r>
        <w:rPr>
          <w:b w:val="0"/>
          <w:bCs w:val="0"/>
        </w:rPr>
        <w:t>+91-</w:t>
      </w:r>
      <w:r>
        <w:rPr>
          <w:rFonts w:hint="default"/>
          <w:b w:val="0"/>
          <w:bCs w:val="0"/>
          <w:lang w:val="en-IN"/>
        </w:rPr>
        <w:t xml:space="preserve">8731042017 </w:t>
      </w:r>
      <w:r>
        <w:rPr>
          <w:b w:val="0"/>
          <w:bCs w:val="0"/>
        </w:rPr>
        <w:t xml:space="preserve">| </w:t>
      </w:r>
      <w:r>
        <w:rPr>
          <w:rFonts w:hint="default"/>
          <w:b w:val="0"/>
          <w:bCs w:val="0"/>
          <w:lang w:val="en-IN"/>
        </w:rPr>
        <w:t>ahensananingthemcha@gmail</w:t>
      </w:r>
      <w:r>
        <w:rPr>
          <w:b w:val="0"/>
          <w:bCs w:val="0"/>
        </w:rPr>
        <w:t xml:space="preserve">.com | portfolio | github | </w:t>
      </w:r>
      <w:r>
        <w:rPr>
          <w:rFonts w:hint="default"/>
          <w:b w:val="0"/>
          <w:bCs w:val="0"/>
        </w:rPr>
        <w:t>https://www.linkedin.com/in/ahensana-rajkumar-964789327/</w:t>
      </w:r>
    </w:p>
    <w:p w14:paraId="09E97F95">
      <w:pPr>
        <w:pStyle w:val="2"/>
        <w:rPr>
          <w:b/>
          <w:bCs/>
        </w:rPr>
      </w:pPr>
      <w:r>
        <w:rPr>
          <w:b/>
          <w:bCs/>
        </w:rPr>
        <w:t>EDUCATION</w:t>
      </w:r>
    </w:p>
    <w:p w14:paraId="5BB79593">
      <w:pPr>
        <w:rPr>
          <w:b/>
          <w:bCs/>
        </w:rPr>
      </w:pPr>
      <w:r>
        <w:rPr>
          <w:rFonts w:hint="default"/>
          <w:b/>
          <w:bCs/>
          <w:lang w:val="en-IN"/>
        </w:rPr>
        <w:t>ICFAI University</w:t>
      </w:r>
      <w:r>
        <w:rPr>
          <w:b/>
          <w:bCs/>
        </w:rPr>
        <w:t xml:space="preserve"> </w:t>
      </w:r>
      <w:r>
        <w:rPr>
          <w:rFonts w:hint="default"/>
          <w:b/>
          <w:bCs/>
          <w:lang w:val="en-IN"/>
        </w:rPr>
        <w:t xml:space="preserve">Meghalaya, </w:t>
      </w:r>
      <w:r>
        <w:rPr>
          <w:b/>
          <w:bCs/>
        </w:rPr>
        <w:t>India</w:t>
      </w:r>
      <w:r>
        <w:rPr>
          <w:b/>
          <w:bCs/>
        </w:rPr>
        <w:br w:type="textWrapping"/>
      </w:r>
      <w:r>
        <w:rPr>
          <w:b w:val="0"/>
          <w:bCs w:val="0"/>
        </w:rPr>
        <w:t>Bachelor of Computer Applications (BCA) | 2022 – 2025</w:t>
      </w:r>
      <w:r>
        <w:rPr>
          <w:b w:val="0"/>
          <w:bCs w:val="0"/>
        </w:rPr>
        <w:br w:type="textWrapping"/>
      </w:r>
      <w:bookmarkStart w:id="0" w:name="_GoBack"/>
      <w:r>
        <w:rPr>
          <w:b/>
          <w:bCs/>
        </w:rPr>
        <w:t xml:space="preserve">• Coursework: </w:t>
      </w:r>
      <w:r>
        <w:rPr>
          <w:b w:val="0"/>
          <w:bCs w:val="0"/>
        </w:rPr>
        <w:t>Web Development, Database Management, Software Engineering</w:t>
      </w:r>
      <w:r>
        <w:rPr>
          <w:b w:val="0"/>
          <w:bCs w:val="0"/>
        </w:rPr>
        <w:br w:type="textWrapping"/>
      </w:r>
      <w:r>
        <w:rPr>
          <w:b/>
          <w:bCs/>
        </w:rPr>
        <w:t>•</w:t>
      </w:r>
      <w:r>
        <w:rPr>
          <w:b w:val="0"/>
          <w:bCs w:val="0"/>
        </w:rPr>
        <w:t xml:space="preserve"> Built multiple academic and personal projects using MERN and PHP/MySQL</w:t>
      </w:r>
      <w:bookmarkEnd w:id="0"/>
      <w:r>
        <w:rPr>
          <w:b w:val="0"/>
          <w:bCs w:val="0"/>
        </w:rPr>
        <w:br w:type="textWrapping"/>
      </w:r>
    </w:p>
    <w:p w14:paraId="2D0035E3">
      <w:pPr>
        <w:pStyle w:val="2"/>
        <w:rPr>
          <w:b/>
          <w:bCs/>
        </w:rPr>
      </w:pPr>
      <w:r>
        <w:rPr>
          <w:b/>
          <w:bCs/>
        </w:rPr>
        <w:t>TECHNICAL SKILLS</w:t>
      </w:r>
    </w:p>
    <w:p w14:paraId="44A6AF8A">
      <w:pPr>
        <w:pStyle w:val="2"/>
        <w:rPr>
          <w:b/>
          <w:bCs/>
        </w:rPr>
      </w:pPr>
    </w:p>
    <w:p w14:paraId="1225C528">
      <w:pPr>
        <w:pStyle w:val="2"/>
        <w:rPr>
          <w:b/>
          <w:bCs/>
        </w:rPr>
      </w:pPr>
      <w:r>
        <w:rPr>
          <w:b/>
          <w:bCs/>
        </w:rPr>
        <w:t>Frontend: HTML, CSS, JavaScript, React.js, Tailwind CSS</w:t>
      </w:r>
    </w:p>
    <w:p w14:paraId="571AE73E">
      <w:pPr>
        <w:pStyle w:val="2"/>
        <w:rPr>
          <w:b/>
          <w:bCs/>
        </w:rPr>
      </w:pPr>
    </w:p>
    <w:p w14:paraId="5226D449">
      <w:pPr>
        <w:pStyle w:val="2"/>
        <w:rPr>
          <w:b/>
          <w:bCs/>
        </w:rPr>
      </w:pPr>
    </w:p>
    <w:p w14:paraId="0F4525B3">
      <w:pPr>
        <w:pStyle w:val="2"/>
        <w:rPr>
          <w:b/>
          <w:bCs/>
        </w:rPr>
      </w:pPr>
      <w:r>
        <w:rPr>
          <w:b/>
          <w:bCs/>
        </w:rPr>
        <w:t>Backend: Node.js, Express.js, PHP</w:t>
      </w:r>
    </w:p>
    <w:p w14:paraId="02C0196B">
      <w:pPr>
        <w:pStyle w:val="2"/>
        <w:rPr>
          <w:b/>
          <w:bCs/>
        </w:rPr>
      </w:pPr>
    </w:p>
    <w:p w14:paraId="425551B7">
      <w:pPr>
        <w:pStyle w:val="2"/>
        <w:rPr>
          <w:b/>
          <w:bCs/>
        </w:rPr>
      </w:pPr>
    </w:p>
    <w:p w14:paraId="7B79E8EF">
      <w:pPr>
        <w:pStyle w:val="2"/>
        <w:rPr>
          <w:b/>
          <w:bCs/>
        </w:rPr>
      </w:pPr>
      <w:r>
        <w:rPr>
          <w:b/>
          <w:bCs/>
        </w:rPr>
        <w:t>Database: MySQL, MongoDB</w:t>
      </w:r>
    </w:p>
    <w:p w14:paraId="132679D2">
      <w:pPr>
        <w:pStyle w:val="2"/>
        <w:rPr>
          <w:b/>
          <w:bCs/>
        </w:rPr>
      </w:pPr>
      <w:r>
        <w:rPr>
          <w:b/>
          <w:bCs/>
        </w:rPr>
        <w:t>Tools: Git, GitHub, VS Code, Postman, Canva, Figma</w:t>
      </w:r>
    </w:p>
    <w:p w14:paraId="04B22BA8">
      <w:pPr>
        <w:pStyle w:val="2"/>
        <w:rPr>
          <w:b/>
          <w:bCs/>
        </w:rPr>
      </w:pPr>
    </w:p>
    <w:p w14:paraId="2268FF69">
      <w:pPr>
        <w:pStyle w:val="2"/>
        <w:rPr>
          <w:b/>
          <w:bCs/>
        </w:rPr>
      </w:pPr>
      <w:r>
        <w:rPr>
          <w:b/>
          <w:bCs/>
        </w:rPr>
        <w:t>EXPERIENCE</w:t>
      </w:r>
    </w:p>
    <w:p w14:paraId="1B92CBA5">
      <w:pPr>
        <w:rPr>
          <w:b/>
          <w:bCs/>
        </w:rPr>
      </w:pPr>
      <w:r>
        <w:rPr>
          <w:b/>
          <w:bCs/>
        </w:rPr>
        <w:t>Edify Shillong – Web Development Intern</w:t>
      </w:r>
      <w:r>
        <w:rPr>
          <w:b/>
          <w:bCs/>
        </w:rPr>
        <w:br w:type="textWrapping"/>
      </w:r>
      <w:r>
        <w:rPr>
          <w:b/>
          <w:bCs/>
        </w:rPr>
        <w:t>June 2025 – Present | Shillong, India</w:t>
      </w:r>
      <w:r>
        <w:rPr>
          <w:b/>
          <w:bCs/>
        </w:rPr>
        <w:br w:type="textWrapping"/>
      </w:r>
      <w:r>
        <w:rPr>
          <w:b/>
          <w:bCs/>
        </w:rPr>
        <w:t>• Assisted in developing and maintaining client websites with PHP and MySQL.</w:t>
      </w:r>
      <w:r>
        <w:rPr>
          <w:b/>
          <w:bCs/>
        </w:rPr>
        <w:br w:type="textWrapping"/>
      </w:r>
      <w:r>
        <w:rPr>
          <w:b/>
          <w:bCs/>
        </w:rPr>
        <w:t>• Collaborated on UI improvements using Tailwind CSS, enhancing responsiveness.</w:t>
      </w:r>
      <w:r>
        <w:rPr>
          <w:b/>
          <w:bCs/>
        </w:rPr>
        <w:br w:type="textWrapping"/>
      </w:r>
      <w:r>
        <w:rPr>
          <w:b/>
          <w:bCs/>
        </w:rPr>
        <w:t>• Supported database integrations and bug fixes for ongoing projects.</w:t>
      </w:r>
      <w:r>
        <w:rPr>
          <w:b/>
          <w:bCs/>
        </w:rPr>
        <w:br w:type="textWrapping"/>
      </w:r>
      <w:r>
        <w:rPr>
          <w:b/>
          <w:bCs/>
        </w:rPr>
        <w:t>• Gained exposure to GitHub workflows and version control best practices.</w:t>
      </w:r>
      <w:r>
        <w:rPr>
          <w:b/>
          <w:bCs/>
        </w:rPr>
        <w:br w:type="textWrapping"/>
      </w:r>
    </w:p>
    <w:p w14:paraId="7782B2CD">
      <w:pPr>
        <w:pStyle w:val="2"/>
        <w:rPr>
          <w:b/>
          <w:bCs/>
        </w:rPr>
      </w:pPr>
      <w:r>
        <w:rPr>
          <w:b/>
          <w:bCs/>
        </w:rPr>
        <w:t>PROJECTS</w:t>
      </w:r>
    </w:p>
    <w:p w14:paraId="457725EF">
      <w:pPr>
        <w:rPr>
          <w:b/>
          <w:bCs/>
        </w:rPr>
      </w:pPr>
      <w:r>
        <w:rPr>
          <w:b/>
          <w:bCs/>
        </w:rPr>
        <w:t>EndZthreads – Ecommerce Website (MERN Stack) | 2025</w:t>
      </w:r>
      <w:r>
        <w:rPr>
          <w:b/>
          <w:bCs/>
        </w:rPr>
        <w:br w:type="textWrapping"/>
      </w:r>
      <w:r>
        <w:rPr>
          <w:b/>
          <w:bCs/>
        </w:rPr>
        <w:t>• Designed and developed a full-featured ecommerce store with product listings, cart, and checkout.</w:t>
      </w:r>
      <w:r>
        <w:rPr>
          <w:b/>
          <w:bCs/>
        </w:rPr>
        <w:br w:type="textWrapping"/>
      </w:r>
      <w:r>
        <w:rPr>
          <w:b/>
          <w:bCs/>
        </w:rPr>
        <w:t>• Implemented authentication, order management, and secure payments.</w:t>
      </w:r>
      <w:r>
        <w:rPr>
          <w:b/>
          <w:bCs/>
        </w:rPr>
        <w:br w:type="textWrapping"/>
      </w:r>
      <w:r>
        <w:rPr>
          <w:b/>
          <w:bCs/>
        </w:rPr>
        <w:t>• Delivered responsive and optimized UI using React + Tailwind.</w:t>
      </w:r>
      <w:r>
        <w:rPr>
          <w:b/>
          <w:bCs/>
        </w:rPr>
        <w:br w:type="textWrapping"/>
      </w:r>
    </w:p>
    <w:p w14:paraId="726B4ABB">
      <w:pPr>
        <w:rPr>
          <w:b/>
          <w:bCs/>
        </w:rPr>
      </w:pPr>
      <w:r>
        <w:rPr>
          <w:b/>
          <w:bCs/>
        </w:rPr>
        <w:t>Student Management System – PHP/MySQL | 2024</w:t>
      </w:r>
      <w:r>
        <w:rPr>
          <w:b/>
          <w:bCs/>
        </w:rPr>
        <w:br w:type="textWrapping"/>
      </w:r>
      <w:r>
        <w:rPr>
          <w:b/>
          <w:bCs/>
        </w:rPr>
        <w:t>• Built CRUD-based system for managing student records.</w:t>
      </w:r>
      <w:r>
        <w:rPr>
          <w:b/>
          <w:bCs/>
        </w:rPr>
        <w:br w:type="textWrapping"/>
      </w:r>
      <w:r>
        <w:rPr>
          <w:b/>
          <w:bCs/>
        </w:rPr>
        <w:t>• Deployed using XAMPP for local testing and practice.</w:t>
      </w:r>
      <w:r>
        <w:rPr>
          <w:b/>
          <w:bCs/>
        </w:rPr>
        <w:br w:type="textWrapping"/>
      </w:r>
    </w:p>
    <w:p w14:paraId="08113C3B">
      <w:pPr>
        <w:pStyle w:val="2"/>
        <w:rPr>
          <w:b/>
          <w:bCs/>
        </w:rPr>
      </w:pPr>
      <w:r>
        <w:rPr>
          <w:b/>
          <w:bCs/>
        </w:rPr>
        <w:t>ACHIEVEMENTS</w:t>
      </w:r>
    </w:p>
    <w:p w14:paraId="7E60B6F5">
      <w:pPr>
        <w:rPr>
          <w:b/>
          <w:bCs/>
        </w:rPr>
      </w:pPr>
      <w:r>
        <w:rPr>
          <w:b/>
          <w:bCs/>
        </w:rPr>
        <w:t>• Completed multiple self-driven projects hosted on GitHub.</w:t>
      </w:r>
      <w:r>
        <w:rPr>
          <w:b/>
          <w:bCs/>
        </w:rPr>
        <w:br w:type="textWrapping"/>
      </w:r>
      <w:r>
        <w:rPr>
          <w:b/>
          <w:bCs/>
        </w:rPr>
        <w:t>• Consistently received positive feedback for problem-solving and teamwork in projects.</w:t>
      </w:r>
      <w:r>
        <w:rPr>
          <w:b/>
          <w:bCs/>
        </w:rPr>
        <w:br w:type="textWrapping"/>
      </w:r>
      <w:r>
        <w:rPr>
          <w:b/>
          <w:bCs/>
        </w:rPr>
        <w:t>• Actively learning cloud integration and deployment for ecommerce solutions.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DDA3840"/>
    <w:rsid w:val="6E80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Ahensana</cp:lastModifiedBy>
  <dcterms:modified xsi:type="dcterms:W3CDTF">2025-09-03T09:39:40Z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A51D08B85E5F486B9374E9DBD2769AF5_12</vt:lpwstr>
  </property>
</Properties>
</file>