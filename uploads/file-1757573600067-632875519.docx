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Your Full Name</w:t>
      </w:r>
    </w:p>
    <w:p>
      <w:r>
        <w:t>📍 Shillong, India | ✉️ your.email@example.com | ☎️ +91-XXXXXXXXXX | 💻 GitHub/Portfolio Link</w:t>
      </w:r>
    </w:p>
    <w:p>
      <w:pPr>
        <w:pStyle w:val="Heading1"/>
      </w:pPr>
      <w:r>
        <w:t>Education</w:t>
      </w:r>
    </w:p>
    <w:p>
      <w:r>
        <w:rPr>
          <w:b/>
        </w:rPr>
        <w:t>Bachelor of Computer Applications (BCA)</w:t>
        <w:br/>
      </w:r>
      <w:r>
        <w:t>Your College Name, Year of Graduation</w:t>
      </w:r>
    </w:p>
    <w:p>
      <w:pPr>
        <w:pStyle w:val="Heading1"/>
      </w:pPr>
      <w:r>
        <w:t>Experience</w:t>
      </w:r>
    </w:p>
    <w:p>
      <w:r>
        <w:rPr>
          <w:b/>
        </w:rPr>
        <w:t>Web Development Intern – Edify Shillong</w:t>
        <w:br/>
      </w:r>
      <w:r>
        <w:t>Month Year – Present</w:t>
        <w:br/>
      </w:r>
      <w:r>
        <w:t>• Assisted in building and maintaining web applications for client projects.</w:t>
        <w:br/>
      </w:r>
      <w:r>
        <w:t>• Collaborated with senior developers on PHP and MySQL integrations.</w:t>
        <w:br/>
      </w:r>
      <w:r>
        <w:t>• Supported frontend improvements with Tailwind CSS for responsive design.</w:t>
        <w:br/>
      </w:r>
      <w:r>
        <w:t>• Learned version control workflows using GitHub.</w:t>
        <w:br/>
      </w:r>
    </w:p>
    <w:p>
      <w:pPr>
        <w:pStyle w:val="Heading1"/>
      </w:pPr>
      <w:r>
        <w:t>Projects</w:t>
      </w:r>
    </w:p>
    <w:p>
      <w:r>
        <w:rPr>
          <w:b/>
        </w:rPr>
        <w:t>EndZthreads – Streetwear Ecommerce Website (MERN Stack)</w:t>
        <w:br/>
      </w:r>
      <w:r>
        <w:t>• Designed and developed a full ecommerce platform with product listings, cart, and secure checkout.</w:t>
        <w:br/>
      </w:r>
      <w:r>
        <w:t>• Implemented user authentication and order management system.</w:t>
        <w:br/>
      </w:r>
      <w:r>
        <w:t>• Ensured responsive UI using React + Tailwind for smooth user experience.</w:t>
        <w:br/>
      </w:r>
    </w:p>
    <w:p>
      <w:r>
        <w:rPr>
          <w:b/>
        </w:rPr>
        <w:t>Student Management System – PHP/MySQL</w:t>
        <w:br/>
      </w:r>
      <w:r>
        <w:t>• Built CRUD-based system to manage student records efficiently.</w:t>
        <w:br/>
      </w:r>
      <w:r>
        <w:t>• Deployed local server setup with XAMPP for testing.</w:t>
        <w:br/>
      </w:r>
    </w:p>
    <w:p>
      <w:pPr>
        <w:pStyle w:val="Heading1"/>
      </w:pPr>
      <w:r>
        <w:t>Skills</w:t>
      </w:r>
    </w:p>
    <w:p>
      <w:r>
        <w:t>• Frontend: HTML, CSS, JavaScript, React, Tailwind CSS</w:t>
        <w:br/>
        <w:t>• Backend: Node.js, Express.js, PHP</w:t>
        <w:br/>
        <w:t>• Database: MongoDB, MySQL</w:t>
        <w:br/>
        <w:t>• Tools: Git, GitHub, XAMPP, VS Code</w:t>
        <w:br/>
        <w:t>• Other: Problem-Solving, Team Collaboration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